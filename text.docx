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Anjali Kulkarni </w:t>
        <w:br/>
        <w:br/>
        <w:t xml:space="preserve">Address: E1-32 State Bank Nagar, NCL, Pashan, Pune, India </w:t>
        <w:br/>
        <w:t xml:space="preserve">Mobile: +91 989 055 0858 </w:t>
        <w:br/>
        <w:t xml:space="preserve">Email: anjaliyogeshkulkarni@gmail.com </w:t>
        <w:br/>
        <w:br/>
        <w:t>Summary:</w:t>
        <w:br/>
        <w:t>12+ years in QA automation in various domains. Exploring a Senior Technical role.</w:t>
        <w:br/>
        <w:br/>
        <w:t>Skills:</w:t>
        <w:br/>
        <w:tab/>
        <w:t xml:space="preserve">Certifications: Certified Scrum Master, ISTQB </w:t>
        <w:br/>
        <w:tab/>
        <w:t xml:space="preserve">Automation: Selenium, Selenium Grid, Cucumber, Jenkins, Robot, AutoIT, SilkTest, JMeter </w:t>
        <w:br/>
        <w:tab/>
        <w:t xml:space="preserve">Programming: Python, Perl, Java </w:t>
        <w:br/>
        <w:br/>
        <w:t>Experience:</w:t>
        <w:br/>
        <w:t xml:space="preserve">Sep 2015 </w:t>
        <w:tab/>
        <w:t xml:space="preserve">QA Manager, Pierian Dx, Pune, India. </w:t>
        <w:br/>
        <w:t xml:space="preserve">Till Date </w:t>
        <w:tab/>
        <w:t>- Responsible for managing a QA team: planning, execution of releases. Team size: 4.</w:t>
        <w:br/>
        <w:tab/>
        <w:tab/>
        <w:tab/>
        <w:t xml:space="preserve">- UI automation and REST API automation using Selenium and Cucumber. </w:t>
        <w:br/>
        <w:tab/>
        <w:tab/>
        <w:tab/>
        <w:t xml:space="preserve">- Implemented Continuous Integration using Jenkins and headless browser. </w:t>
        <w:br/>
        <w:tab/>
        <w:tab/>
        <w:tab/>
        <w:t xml:space="preserve">- Python and shell scripting to automate QA tasks. </w:t>
        <w:br/>
        <w:tab/>
        <w:tab/>
        <w:tab/>
        <w:br/>
        <w:t xml:space="preserve">May2013 </w:t>
        <w:tab/>
        <w:t xml:space="preserve">Team Lead, PubMatic, Pune, India. </w:t>
        <w:br/>
        <w:t>Aug 2015</w:t>
        <w:tab/>
        <w:t>- QA lead. Team size: 12</w:t>
        <w:br/>
        <w:tab/>
        <w:tab/>
        <w:tab/>
        <w:t xml:space="preserve">- Held the responsibility of planning and execution of releases in addition to automation. </w:t>
        <w:br/>
        <w:tab/>
        <w:tab/>
        <w:tab/>
        <w:t xml:space="preserve">- REST API and UI automation using Robot Framework (Selenium). </w:t>
        <w:br/>
        <w:tab/>
        <w:tab/>
        <w:tab/>
        <w:t xml:space="preserve">- Python scripting to automate QA of scripts which dealt with a huge data repository. </w:t>
        <w:br/>
        <w:br/>
        <w:t xml:space="preserve">Dec 2006 </w:t>
        <w:tab/>
        <w:t xml:space="preserve">Senior Member of Technical Staff, Great Software Laboratory, Pune, India. </w:t>
        <w:br/>
        <w:t xml:space="preserve">Apr 2009 </w:t>
        <w:tab/>
        <w:t xml:space="preserve">- QA lead. Team size: 4. </w:t>
        <w:br/>
        <w:tab/>
        <w:tab/>
        <w:tab/>
        <w:t xml:space="preserve">- Planning test cycles on various platforms via Virtual machines (VM Images on ESX server). </w:t>
        <w:br/>
        <w:tab/>
        <w:tab/>
        <w:tab/>
        <w:t xml:space="preserve">- Designed a framework for the automation of the testcases using AutoIT. </w:t>
        <w:br/>
        <w:t xml:space="preserve">Aug 2004 </w:t>
        <w:tab/>
        <w:t xml:space="preserve">System Engineer, CXO Systems, Pune, India. </w:t>
        <w:br/>
        <w:t>Sep 2006</w:t>
        <w:tab/>
        <w:t xml:space="preserve">- Initiated and led the automation effort for the product using SilkTest.Team size: 4. </w:t>
        <w:br/>
        <w:tab/>
        <w:tab/>
        <w:tab/>
        <w:t xml:space="preserve">- Perl scripting for a Report generator,which consolidated and publishing test results. </w:t>
        <w:br/>
        <w:tab/>
        <w:tab/>
        <w:tab/>
        <w:t xml:space="preserve">- Also led the activity of Manual QA of a client server and web application. </w:t>
        <w:br/>
        <w:tab/>
        <w:tab/>
        <w:tab/>
        <w:br/>
        <w:t xml:space="preserve">Nov 2002 </w:t>
        <w:tab/>
        <w:t xml:space="preserve">QA Engineer, Nihilent Technologies, Pune, India. </w:t>
        <w:br/>
        <w:t xml:space="preserve">Jul 2004 </w:t>
        <w:tab/>
        <w:t xml:space="preserve">- Testing of a banking call center application. Team size: 3. </w:t>
        <w:br/>
        <w:tab/>
        <w:tab/>
        <w:tab/>
        <w:t xml:space="preserve">- Perl scripting fora report generator and post testing analysis module. </w:t>
        <w:br/>
        <w:tab/>
        <w:tab/>
        <w:tab/>
        <w:t xml:space="preserve">- Took up the responsibility as a developer along with testing for a period of six months. </w:t>
        <w:br/>
        <w:t xml:space="preserve">Jul 2000 </w:t>
        <w:tab/>
        <w:t xml:space="preserve">QA Engineer, Kale Consultants, Pune, India. </w:t>
        <w:br/>
        <w:t xml:space="preserve">Oct 2002 </w:t>
        <w:tab/>
        <w:t xml:space="preserve">- Testing Banking, HealthCare applications. Automation using Rational Robot, SilkTest. </w:t>
        <w:br/>
        <w:br/>
        <w:t>Education:</w:t>
        <w:br/>
        <w:t xml:space="preserve">1999 -00 Diploma in Advanced Computing, CDAC, Pune, India, Distinction. </w:t>
        <w:br/>
        <w:t xml:space="preserve">1994 -99 BE (Instrumentation Eng), Cummins College of Eng, Pune, India, First Class. </w:t>
        <w:br/>
        <w:t xml:space="preserve">1994 12th, HSC, Bharati Vidyapeeth, Pune, India, Distinction. </w:t>
        <w:br/>
        <w:t xml:space="preserve">1992 10th, SSC, Karnatak Highschool, Pune, India, Distinction. </w:t>
        <w:br/>
        <w:br/>
        <w:t>Honors:</w:t>
        <w:br/>
        <w:t xml:space="preserve">Multiple recognitions in the form of Spot awards.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